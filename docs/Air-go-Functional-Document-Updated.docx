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Air-go Flight Reservation System – Functional Document</w:t>
      </w:r>
    </w:p>
    <w:p>
      <w:pPr>
        <w:pStyle w:val="Heading1"/>
      </w:pPr>
      <w:r>
        <w:t>Air-go is a full-stack airline reservation system designed to mimic the core functionality of real-world airline booking platforms. The system is built using Java Servlets, JSP, JDBC, and Hibernate, and follows a monolithic MVC architecture. Users can search for flights, make bookings, pay for reservations, and download booking confirmations. Role-based access ensures that managers and admins can maintain flight data, while regular users can perform flight reservations.</w:t>
      </w:r>
    </w:p>
    <w:p>
      <w:r>
        <w:t>Air-go is a monolithic flight reservation system built using core Java technologies — Servlets, JSP, JDBC, and Hibernate. It simulates real-world airline booking with role-based access for users, managers, and admins.</w:t>
      </w:r>
    </w:p>
    <w:p>
      <w:pPr>
        <w:pStyle w:val="Heading1"/>
      </w:pPr>
      <w:r>
        <w:t>👥 User Roles &amp; Responsibilities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Role</w:t>
            </w:r>
          </w:p>
        </w:tc>
        <w:tc>
          <w:tcPr>
            <w:tcW w:type="dxa" w:w="4320"/>
          </w:tcPr>
          <w:p>
            <w:r>
              <w:t>Responsibilities</w:t>
            </w:r>
          </w:p>
        </w:tc>
      </w:tr>
      <w:tr>
        <w:tc>
          <w:tcPr>
            <w:tcW w:type="dxa" w:w="4320"/>
          </w:tcPr>
          <w:p>
            <w:r>
              <w:t>User</w:t>
            </w:r>
          </w:p>
        </w:tc>
        <w:tc>
          <w:tcPr>
            <w:tcW w:type="dxa" w:w="4320"/>
          </w:tcPr>
          <w:p>
            <w:r>
              <w:t>Register, Login, Search Flights, Book Flights, Make Payment, Download Booking Confirmation</w:t>
            </w:r>
          </w:p>
        </w:tc>
      </w:tr>
      <w:tr>
        <w:tc>
          <w:tcPr>
            <w:tcW w:type="dxa" w:w="4320"/>
          </w:tcPr>
          <w:p>
            <w:r>
              <w:t>Manager</w:t>
            </w:r>
          </w:p>
        </w:tc>
        <w:tc>
          <w:tcPr>
            <w:tcW w:type="dxa" w:w="4320"/>
          </w:tcPr>
          <w:p>
            <w:r>
              <w:t>View/Edit Flights, Limited Admin Operations</w:t>
            </w:r>
          </w:p>
        </w:tc>
      </w:tr>
      <w:tr>
        <w:tc>
          <w:tcPr>
            <w:tcW w:type="dxa" w:w="4320"/>
          </w:tcPr>
          <w:p>
            <w:r>
              <w:t>Admin</w:t>
            </w:r>
          </w:p>
        </w:tc>
        <w:tc>
          <w:tcPr>
            <w:tcW w:type="dxa" w:w="4320"/>
          </w:tcPr>
          <w:p>
            <w:r>
              <w:t>Add/Edit/Delete Flights, View All Bookings, Manage Users</w:t>
            </w:r>
          </w:p>
        </w:tc>
      </w:tr>
    </w:tbl>
    <w:p>
      <w:pPr>
        <w:pStyle w:val="Heading1"/>
      </w:pPr>
      <w:r>
        <w:t>🗂️ Functional Modules</w:t>
      </w:r>
    </w:p>
    <w:p>
      <w:pPr>
        <w:pStyle w:val="Heading2"/>
      </w:pPr>
      <w:r>
        <w:t>User Authentication</w:t>
      </w:r>
    </w:p>
    <w:p>
      <w:r>
        <w:t>Input: username, password</w:t>
        <w:br/>
        <w:t>Output: Role-based dashboard (user.jsp, manager.jsp, admin.jsp)</w:t>
        <w:br/>
        <w:t>Flow: LoginServlet → UserServiceImpl → UserDao → OracleDB</w:t>
      </w:r>
    </w:p>
    <w:p>
      <w:pPr>
        <w:pStyle w:val="Heading2"/>
      </w:pPr>
      <w:r>
        <w:t>Flight Search</w:t>
      </w:r>
    </w:p>
    <w:p>
      <w:r>
        <w:t>Input: source, destination, travel date</w:t>
        <w:br/>
        <w:t>Output: List of available flights (show-aval-flights.jsp)</w:t>
        <w:br/>
        <w:t>Flow: FlightSearchServlet → FlightService → FlightDao</w:t>
      </w:r>
    </w:p>
    <w:p>
      <w:pPr>
        <w:pStyle w:val="Heading2"/>
      </w:pPr>
      <w:r>
        <w:t>Booking Flow</w:t>
      </w:r>
    </w:p>
    <w:p>
      <w:r>
        <w:t>Input: flight, user details, seat count</w:t>
        <w:br/>
        <w:t>Steps:</w:t>
        <w:br/>
        <w:t xml:space="preserve"> 1. User submits form (booking-form.jsp)</w:t>
        <w:br/>
        <w:t xml:space="preserve"> 2. BookingServlet creates BookingDetails</w:t>
        <w:br/>
        <w:t xml:space="preserve"> 3. Data saved via Hibernate ORM</w:t>
        <w:br/>
        <w:t xml:space="preserve"> 4. Session tracking</w:t>
        <w:br/>
        <w:t>Output: confirm.jsp + downloadable DOCX (via Apache POI)</w:t>
      </w:r>
    </w:p>
    <w:p>
      <w:pPr>
        <w:pStyle w:val="Heading2"/>
      </w:pPr>
      <w:r>
        <w:t>Payment Processing</w:t>
      </w:r>
    </w:p>
    <w:p>
      <w:r>
        <w:t>Input: Payment details (dummy input)</w:t>
        <w:br/>
        <w:t>Output: Transaction record in DB</w:t>
        <w:br/>
        <w:t>Flow: PaymentServlet → TransactionService → TransactionDAO</w:t>
      </w:r>
    </w:p>
    <w:p>
      <w:pPr>
        <w:pStyle w:val="Heading2"/>
      </w:pPr>
      <w:r>
        <w:t>Flight Management (Admin/Manager)</w:t>
      </w:r>
    </w:p>
    <w:p>
      <w:r>
        <w:t>Input: Flight ID, route, date, time, price</w:t>
        <w:br/>
        <w:t>Output: DB updates + view refreshed</w:t>
        <w:br/>
        <w:t>Screens: add-flight.jsp, edit-flight.jsp, admin.jsp, manager.jsp</w:t>
      </w:r>
    </w:p>
    <w:p>
      <w:pPr>
        <w:pStyle w:val="Heading1"/>
      </w:pPr>
      <w:r>
        <w:t>📦 Entities and Relationships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Entity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Users</w:t>
            </w:r>
          </w:p>
        </w:tc>
        <w:tc>
          <w:tcPr>
            <w:tcW w:type="dxa" w:w="4320"/>
          </w:tcPr>
          <w:p>
            <w:r>
              <w:t>id, name, password, role</w:t>
            </w:r>
          </w:p>
        </w:tc>
      </w:tr>
      <w:tr>
        <w:tc>
          <w:tcPr>
            <w:tcW w:type="dxa" w:w="4320"/>
          </w:tcPr>
          <w:p>
            <w:r>
              <w:t>Flight</w:t>
            </w:r>
          </w:p>
        </w:tc>
        <w:tc>
          <w:tcPr>
            <w:tcW w:type="dxa" w:w="4320"/>
          </w:tcPr>
          <w:p>
            <w:r>
              <w:t>id, source, destination, scheduleTime, price</w:t>
            </w:r>
          </w:p>
        </w:tc>
      </w:tr>
      <w:tr>
        <w:tc>
          <w:tcPr>
            <w:tcW w:type="dxa" w:w="4320"/>
          </w:tcPr>
          <w:p>
            <w:r>
              <w:t>BookingDetails</w:t>
            </w:r>
          </w:p>
        </w:tc>
        <w:tc>
          <w:tcPr>
            <w:tcW w:type="dxa" w:w="4320"/>
          </w:tcPr>
          <w:p>
            <w:r>
              <w:t>id, user, flight, seat count, travel date</w:t>
            </w:r>
          </w:p>
        </w:tc>
      </w:tr>
      <w:tr>
        <w:tc>
          <w:tcPr>
            <w:tcW w:type="dxa" w:w="4320"/>
          </w:tcPr>
          <w:p>
            <w:r>
              <w:t>Transactions</w:t>
            </w:r>
          </w:p>
        </w:tc>
        <w:tc>
          <w:tcPr>
            <w:tcW w:type="dxa" w:w="4320"/>
          </w:tcPr>
          <w:p>
            <w:r>
              <w:t>id, booking, amount, timestamp</w:t>
            </w:r>
          </w:p>
        </w:tc>
      </w:tr>
    </w:tbl>
    <w:p>
      <w:r>
        <w:br/>
        <w:t>Relationships:</w:t>
        <w:br/>
        <w:t>- Users → BookingDetails: 1-to-Many</w:t>
        <w:br/>
        <w:t>- BookingDetails → Transactions: 1-to-1</w:t>
      </w:r>
    </w:p>
    <w:p>
      <w:pPr>
        <w:pStyle w:val="Heading1"/>
      </w:pPr>
      <w:r>
        <w:t>🧩 Architecture Overview</w:t>
      </w:r>
    </w:p>
    <w:p>
      <w:r>
        <w:t>• Presentation: JSP Pages</w:t>
        <w:br/>
        <w:t>• Controller: Java Servlets</w:t>
        <w:br/>
        <w:t>• Business Logic: Service Layer (interfaces + impl)</w:t>
        <w:br/>
        <w:t>• Persistence: JDBC (for login, user, flights), Hibernate (for booking, transactions)</w:t>
      </w:r>
    </w:p>
    <w:p>
      <w:pPr>
        <w:pStyle w:val="Heading1"/>
      </w:pPr>
      <w:r>
        <w:t>🧠 Session Handling</w:t>
      </w:r>
    </w:p>
    <w:p>
      <w:r>
        <w:t>• Logged-in users are tracked using HTTP session.</w:t>
        <w:br/>
        <w:t>• Session stores role and user ID.</w:t>
        <w:br/>
        <w:t>• No timeout or expiration yet (planned improvement).</w:t>
      </w:r>
    </w:p>
    <w:p>
      <w:r>
        <w:t>The Air-go project is structured into clear layers for separation of concerns:</w:t>
        <w:br/>
        <w:br/>
        <w:t>• JSP (View Layer): Presents HTML forms to users, collects data, and displays results.</w:t>
        <w:br/>
        <w:t>• Servlets (Controller Layer): Acts as the entry point for all user actions. Validates input, manages sessions, and delegates business logic.</w:t>
        <w:br/>
        <w:t>• Service Layer: Contains business logic and uses interfaces to decouple from DAO layer.</w:t>
        <w:br/>
        <w:t>• DAO Layer: Performs database operations using JDBC and Hibernate.</w:t>
        <w:br/>
        <w:t>• Hibernate ORM: Handles object-relational mapping for BookingDetails and Transactions.</w:t>
      </w:r>
    </w:p>
    <w:p>
      <w:pPr>
        <w:pStyle w:val="Heading1"/>
      </w:pPr>
      <w:r>
        <w:t>🔁 Data Flow (Layer-wise)</w:t>
      </w:r>
    </w:p>
    <w:p>
      <w:pPr>
        <w:pStyle w:val="Heading1"/>
      </w:pPr>
      <w:r>
        <w:t>🔐 Known Limitations</w:t>
      </w:r>
    </w:p>
    <w:p>
      <w:r>
        <w:t>• Passwords stored in plaintext (need hashing)</w:t>
      </w:r>
    </w:p>
    <w:p>
      <w:r>
        <w:t>• No form validation or CSRF/XSS protection</w:t>
      </w:r>
    </w:p>
    <w:p>
      <w:r>
        <w:t>• Mixed use of JDBC and Hibernate — needs consistency</w:t>
      </w:r>
    </w:p>
    <w:p>
      <w:r>
        <w:t>• No unit testing or logging implemented</w:t>
      </w:r>
    </w:p>
    <w:p>
      <w:r>
        <w:t>• No REST API layer for frontend independence</w:t>
      </w:r>
    </w:p>
    <w:p>
      <w:r>
        <w:t>• Session timeout not implemented</w:t>
      </w:r>
    </w:p>
    <w:p>
      <w:pPr>
        <w:pStyle w:val="Heading1"/>
      </w:pPr>
      <w:r>
        <w:t>🔧 Tools &amp; Stack</w:t>
      </w:r>
    </w:p>
    <w:p>
      <w:r>
        <w:t>• Java 1.8</w:t>
        <w:br/>
        <w:t>• Servlets + JSP</w:t>
        <w:br/>
        <w:t>• Oracle DB</w:t>
        <w:br/>
        <w:t>• Hibernate ORM</w:t>
        <w:br/>
        <w:t>• Apache POI (Docx generation)</w:t>
        <w:br/>
        <w:t>• JUnit (planned)</w:t>
        <w:br/>
        <w:t>• Tomcat 9, Eclipse IDE</w:t>
      </w:r>
    </w:p>
    <w:p>
      <w:pPr>
        <w:pStyle w:val="Heading1"/>
      </w:pPr>
      <w:r>
        <w:t>🚀 How to Run</w:t>
      </w:r>
    </w:p>
    <w:p>
      <w:r>
        <w:t>1. Clone the repo: git clone https://github.com/GoluCode/Air-go-Backend-Project</w:t>
        <w:br/>
        <w:t>2. Open in Eclipse as a Dynamic Web Project</w:t>
        <w:br/>
        <w:t>3. Configure Tomcat 9</w:t>
        <w:br/>
        <w:t>4. Edit DB config in hibernate.cfg.xml</w:t>
        <w:br/>
        <w:t>5. Start from index.jsp</w:t>
      </w:r>
    </w:p>
    <w:p>
      <w:pPr>
        <w:pStyle w:val="Heading1"/>
      </w:pPr>
      <w:r>
        <w:t>📊 Future Work</w:t>
      </w:r>
    </w:p>
    <w:p>
      <w:r>
        <w:t>• REST APIs using Spring Boot</w:t>
      </w:r>
    </w:p>
    <w:p>
      <w:r>
        <w:t>• Password encryption &amp; login security</w:t>
      </w:r>
    </w:p>
    <w:p>
      <w:r>
        <w:t>• Admin dashboard analytics</w:t>
      </w:r>
    </w:p>
    <w:p>
      <w:r>
        <w:t>• Booking cancellation feature</w:t>
      </w:r>
    </w:p>
    <w:p>
      <w:r>
        <w:t>• Seat availability management</w:t>
      </w:r>
    </w:p>
    <w:p>
      <w:r>
        <w:t>• JUnit + Mockito test coverage</w:t>
      </w:r>
    </w:p>
    <w:p>
      <w:pPr>
        <w:pStyle w:val="Heading1"/>
      </w:pPr>
      <w:r>
        <w:t>🧑‍💻 Author</w:t>
      </w:r>
    </w:p>
    <w:p>
      <w:r>
        <w:t>Shyam Sunder Roy</w:t>
        <w:br/>
        <w:t>Backend enthusiast passionate about building real systems from scratch.</w:t>
      </w:r>
    </w:p>
    <w:p>
      <w:pPr>
        <w:pStyle w:val="Heading1"/>
      </w:pPr>
      <w:r>
        <w:t>🧠 Developer's Learning Journey</w:t>
      </w:r>
    </w:p>
    <w:p>
      <w:r>
        <w:t>This project was built from scratch without initial exposure to formal design patterns. However, through intuition and continuous iteration, it evolved into a clean monolithic MVC system. Each feature was developed to solve a real-world problem in flight booking, such as seat selection, payment tracking, and role-based permissions. Over time, the developer identified architectural limitations and started planning for Spring Boot migration and modularization.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